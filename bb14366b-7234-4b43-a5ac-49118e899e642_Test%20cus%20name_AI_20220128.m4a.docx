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864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Speaker</w:t>
            </w:r>
          </w:p>
        </w:tc>
        <w:tc>
          <w:tcPr>
            <w:tcW w:type="dxa" w:w="6480"/>
          </w:tcPr>
          <w:p>
            <w:r>
              <w:t>Content</w:t>
            </w:r>
          </w:p>
        </w:tc>
      </w:tr>
      <w:tr>
        <w:tc>
          <w:tcPr>
            <w:tcW w:type="dxa" w:w="864"/>
          </w:tcPr>
          <w:p>
            <w:r>
              <w:t>0:00:00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XXXXXXXX</w:t>
            </w:r>
            <w:r>
              <w:t xml:space="preserve"> さん</w:t>
            </w:r>
            <w:r>
              <w:t xml:space="preserve"> が</w:t>
            </w:r>
            <w:r>
              <w:t xml:space="preserve"> いらっしゃい</w:t>
            </w:r>
            <w:r>
              <w:t xml:space="preserve"> まし</w:t>
            </w:r>
            <w:r>
              <w:t xml:space="preserve"> て</w:t>
            </w:r>
            <w:r>
              <w:t xml:space="preserve"> 一番</w:t>
            </w:r>
            <w:r>
              <w:t xml:space="preserve"> の</w:t>
            </w:r>
            <w:r>
              <w:t xml:space="preserve"> 土地</w:t>
            </w:r>
            <w:r>
              <w:t xml:space="preserve"> に</w:t>
            </w:r>
            <w:r>
              <w:t xml:space="preserve"> 興味</w:t>
            </w:r>
            <w:r>
              <w:t xml:space="preserve"> が</w:t>
            </w:r>
            <w:r>
              <w:t xml:space="preserve"> ある</w:t>
            </w:r>
            <w:r>
              <w:t xml:space="preserve"> と</w:t>
            </w:r>
            <w:r>
              <w:t xml:space="preserve"> 聞い</w:t>
            </w:r>
            <w:r>
              <w:t xml:space="preserve"> て</w:t>
            </w:r>
            <w:r>
              <w:t xml:space="preserve"> い</w:t>
            </w:r>
            <w:r>
              <w:t xml:space="preserve"> ます</w:t>
            </w:r>
            <w:r>
              <w:t xml:space="preserve"> が</w:t>
            </w:r>
          </w:p>
        </w:tc>
      </w:tr>
      <w:tr>
        <w:tc>
          <w:tcPr>
            <w:tcW w:type="dxa" w:w="864"/>
          </w:tcPr>
          <w:p>
            <w:r>
              <w:t>0:00:08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邪魔</w:t>
            </w:r>
            <w:r>
              <w:t xml:space="preserve"> し</w:t>
            </w:r>
          </w:p>
        </w:tc>
      </w:tr>
      <w:tr>
        <w:tc>
          <w:tcPr>
            <w:tcW w:type="dxa" w:w="864"/>
          </w:tcPr>
          <w:p>
            <w:r>
              <w:t>0:00:08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だ</w:t>
            </w:r>
            <w:r>
              <w:t xml:space="preserve"> 様</w:t>
            </w:r>
            <w:r>
              <w:t xml:space="preserve"> が</w:t>
            </w:r>
          </w:p>
        </w:tc>
      </w:tr>
      <w:tr>
        <w:tc>
          <w:tcPr>
            <w:tcW w:type="dxa" w:w="864"/>
          </w:tcPr>
          <w:p>
            <w:r>
              <w:t>0:00:09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いらっしゃい</w:t>
            </w:r>
            <w:r>
              <w:t xml:space="preserve"> まし</w:t>
            </w:r>
            <w:r>
              <w:t xml:space="preserve"> て</w:t>
            </w:r>
            <w:r>
              <w:t xml:space="preserve"> 一番</w:t>
            </w:r>
            <w:r>
              <w:t xml:space="preserve"> の</w:t>
            </w:r>
            <w:r>
              <w:t xml:space="preserve"> 投資</w:t>
            </w:r>
            <w:r>
              <w:t xml:space="preserve"> に</w:t>
            </w:r>
            <w:r>
              <w:t xml:space="preserve"> 着い</w:t>
            </w:r>
            <w:r>
              <w:t xml:space="preserve"> て</w:t>
            </w:r>
            <w:r>
              <w:t xml:space="preserve"> 今</w:t>
            </w:r>
            <w:r>
              <w:t xml:space="preserve"> 僑民</w:t>
            </w:r>
            <w:r>
              <w:t xml:space="preserve"> が</w:t>
            </w:r>
            <w:r>
              <w:t xml:space="preserve"> 持っ</w:t>
            </w:r>
            <w:r>
              <w:t xml:space="preserve"> て</w:t>
            </w:r>
            <w:r>
              <w:t xml:space="preserve"> いる</w:t>
            </w:r>
            <w:r>
              <w:t xml:space="preserve"> 時</w:t>
            </w:r>
            <w:r>
              <w:t xml:space="preserve"> で</w:t>
            </w:r>
            <w:r>
              <w:t xml:space="preserve"> い</w:t>
            </w:r>
            <w:r>
              <w:t xml:space="preserve"> ます</w:t>
            </w:r>
          </w:p>
        </w:tc>
      </w:tr>
      <w:tr>
        <w:tc>
          <w:tcPr>
            <w:tcW w:type="dxa" w:w="864"/>
          </w:tcPr>
          <w:p>
            <w:r>
              <w:t>0:00:16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XXXXXXXX</w:t>
            </w:r>
            <w:r>
              <w:t xml:space="preserve"> 様</w:t>
            </w:r>
            <w:r>
              <w:t xml:space="preserve"> が</w:t>
            </w:r>
            <w:r>
              <w:t xml:space="preserve"> いらっしゃい</w:t>
            </w:r>
            <w:r>
              <w:t xml:space="preserve"> まし</w:t>
            </w:r>
            <w:r>
              <w:t xml:space="preserve"> て</w:t>
            </w:r>
            <w:r>
              <w:t xml:space="preserve"> 一番</w:t>
            </w:r>
            <w:r>
              <w:t xml:space="preserve"> の</w:t>
            </w:r>
            <w:r>
              <w:t xml:space="preserve"> 土地</w:t>
            </w:r>
            <w:r>
              <w:t xml:space="preserve"> に</w:t>
            </w:r>
            <w:r>
              <w:t xml:space="preserve"> 興味</w:t>
            </w:r>
            <w:r>
              <w:t xml:space="preserve"> が</w:t>
            </w:r>
            <w:r>
              <w:t xml:space="preserve"> ある</w:t>
            </w:r>
            <w:r>
              <w:t xml:space="preserve"> 時</w:t>
            </w:r>
            <w:r>
              <w:t xml:space="preserve"> で</w:t>
            </w:r>
            <w:r>
              <w:t xml:space="preserve"> い</w:t>
            </w:r>
            <w:r>
              <w:t xml:space="preserve"> ます</w:t>
            </w:r>
            <w:r>
              <w:t xml:space="preserve"> が</w:t>
            </w:r>
          </w:p>
        </w:tc>
      </w:tr>
      <w:tr>
        <w:tc>
          <w:tcPr>
            <w:tcW w:type="dxa" w:w="864"/>
          </w:tcPr>
          <w:p>
            <w:r>
              <w:t>0:00:22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小川</w:t>
            </w:r>
            <w:r>
              <w:t xml:space="preserve"> 様</w:t>
            </w:r>
            <w:r>
              <w:t xml:space="preserve"> が</w:t>
            </w:r>
            <w:r>
              <w:t xml:space="preserve"> いらっしゃい</w:t>
            </w:r>
            <w:r>
              <w:t xml:space="preserve"> まし</w:t>
            </w:r>
            <w:r>
              <w:t xml:space="preserve"> て</w:t>
            </w:r>
            <w:r>
              <w:t xml:space="preserve"> 一番</w:t>
            </w:r>
            <w:r>
              <w:t xml:space="preserve"> の</w:t>
            </w:r>
            <w:r>
              <w:t xml:space="preserve"> 年</w:t>
            </w:r>
          </w:p>
        </w:tc>
      </w:tr>
      <w:tr>
        <w:tc>
          <w:tcPr>
            <w:tcW w:type="dxa" w:w="864"/>
          </w:tcPr>
          <w:p>
            <w:r>
              <w:t>0:00:25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に</w:t>
            </w:r>
            <w:r>
              <w:t xml:space="preserve"> 興味</w:t>
            </w:r>
            <w:r>
              <w:t xml:space="preserve"> が</w:t>
            </w:r>
            <w:r>
              <w:t xml:space="preserve"> ある</w:t>
            </w:r>
            <w:r>
              <w:t xml:space="preserve"> 時</w:t>
            </w:r>
            <w:r>
              <w:t xml:space="preserve"> で</w:t>
            </w:r>
            <w:r>
              <w:t xml:space="preserve"> い</w:t>
            </w:r>
            <w:r>
              <w:t xml:space="preserve"> ます</w:t>
            </w:r>
          </w:p>
        </w:tc>
      </w:tr>
      <w:tr>
        <w:tc>
          <w:tcPr>
            <w:tcW w:type="dxa" w:w="864"/>
          </w:tcPr>
          <w:p>
            <w:r>
              <w:t>0:00:28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また</w:t>
            </w:r>
            <w:r>
              <w:t xml:space="preserve"> まいら</w:t>
            </w:r>
            <w:r>
              <w:t xml:space="preserve"> 様</w:t>
            </w:r>
            <w:r>
              <w:t xml:space="preserve"> が</w:t>
            </w:r>
            <w:r>
              <w:t xml:space="preserve"> いらっしゃい</w:t>
            </w:r>
            <w:r>
              <w:t xml:space="preserve"> まし</w:t>
            </w:r>
            <w:r>
              <w:t xml:space="preserve"> て</w:t>
            </w:r>
            <w:r>
              <w:t xml:space="preserve"> 千葉</w:t>
            </w:r>
            <w:r>
              <w:t xml:space="preserve"> の</w:t>
            </w:r>
            <w:r>
              <w:t xml:space="preserve"> 都市</w:t>
            </w:r>
            <w:r>
              <w:t xml:space="preserve"> に</w:t>
            </w:r>
            <w:r>
              <w:t xml:space="preserve"> 置い</w:t>
            </w:r>
            <w:r>
              <w:t xml:space="preserve"> て</w:t>
            </w:r>
          </w:p>
        </w:tc>
      </w:tr>
      <w:tr>
        <w:tc>
          <w:tcPr>
            <w:tcW w:type="dxa" w:w="864"/>
          </w:tcPr>
          <w:p>
            <w:r>
              <w:t>0:00:34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僑民</w:t>
            </w:r>
            <w:r>
              <w:t xml:space="preserve"> が</w:t>
            </w:r>
            <w:r>
              <w:t xml:space="preserve"> 持っ</w:t>
            </w:r>
            <w:r>
              <w:t xml:space="preserve"> て</w:t>
            </w:r>
            <w:r>
              <w:t xml:space="preserve"> いる</w:t>
            </w:r>
            <w:r>
              <w:t xml:space="preserve"> 時</w:t>
            </w:r>
            <w:r>
              <w:t xml:space="preserve"> で</w:t>
            </w:r>
          </w:p>
        </w:tc>
      </w:tr>
      <w:tr>
        <w:tc>
          <w:tcPr>
            <w:tcW w:type="dxa" w:w="864"/>
          </w:tcPr>
          <w:p>
            <w:r>
              <w:t>0:00:35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言い</w:t>
            </w:r>
            <w:r>
              <w:t xml:space="preserve"> ます</w:t>
            </w:r>
            <w:r>
              <w:t xml:space="preserve"> ね</w:t>
            </w:r>
          </w:p>
        </w:tc>
      </w:tr>
      <w:tr>
        <w:tc>
          <w:tcPr>
            <w:tcW w:type="dxa" w:w="864"/>
          </w:tcPr>
          <w:p>
            <w:r>
              <w:t>0:00:38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多から</w:t>
            </w:r>
            <w:r>
              <w:t xml:space="preserve"> 様</w:t>
            </w:r>
            <w:r>
              <w:t xml:space="preserve"> の</w:t>
            </w:r>
            <w:r>
              <w:t xml:space="preserve"> 方</w:t>
            </w:r>
            <w:r>
              <w:t xml:space="preserve"> が</w:t>
            </w:r>
            <w:r>
              <w:t xml:space="preserve"> 済む</w:t>
            </w:r>
            <w:r>
              <w:t xml:space="preserve"> と</w:t>
            </w:r>
            <w:r>
              <w:t xml:space="preserve"> 費用</w:t>
            </w:r>
            <w:r>
              <w:t xml:space="preserve"> を</w:t>
            </w:r>
            <w:r>
              <w:t xml:space="preserve"> 買い</w:t>
            </w:r>
            <w:r>
              <w:t xml:space="preserve"> たい</w:t>
            </w:r>
          </w:p>
        </w:tc>
      </w:tr>
      <w:tr>
        <w:tc>
          <w:tcPr>
            <w:tcW w:type="dxa" w:w="864"/>
          </w:tcPr>
          <w:p>
            <w:r>
              <w:t>0:00:42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と</w:t>
            </w:r>
            <w:r>
              <w:t xml:space="preserve"> 聞い</w:t>
            </w:r>
            <w:r>
              <w:t xml:space="preserve"> て</w:t>
            </w:r>
            <w:r>
              <w:t xml:space="preserve"> い</w:t>
            </w:r>
            <w:r>
              <w:t xml:space="preserve"> ます</w:t>
            </w:r>
          </w:p>
        </w:tc>
      </w:tr>
      <w:tr>
        <w:tc>
          <w:tcPr>
            <w:tcW w:type="dxa" w:w="864"/>
          </w:tcPr>
          <w:p>
            <w:r>
              <w:t>0:00:43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が</w:t>
            </w:r>
            <w:r>
              <w:t xml:space="preserve"> あっ</w:t>
            </w:r>
            <w:r>
              <w:t xml:space="preserve"> て</w:t>
            </w:r>
            <w:r>
              <w:t xml:space="preserve"> いる</w:t>
            </w:r>
            <w:r>
              <w:t xml:space="preserve"> でしょ</w:t>
            </w:r>
            <w:r>
              <w:t xml:space="preserve"> う</w:t>
            </w:r>
            <w:r>
              <w:t xml:space="preserve"> か</w:t>
            </w:r>
            <w:r>
              <w:t xml:space="preserve"> 橋</w:t>
            </w:r>
            <w:r>
              <w:t xml:space="preserve"> 側</w:t>
            </w:r>
            <w:r>
              <w:t xml:space="preserve"> 様</w:t>
            </w:r>
            <w:r>
              <w:t xml:space="preserve"> の</w:t>
            </w:r>
            <w:r>
              <w:t xml:space="preserve"> 方</w:t>
            </w:r>
            <w:r>
              <w:t xml:space="preserve"> が</w:t>
            </w:r>
          </w:p>
        </w:tc>
      </w:tr>
      <w:tr>
        <w:tc>
          <w:tcPr>
            <w:tcW w:type="dxa" w:w="864"/>
          </w:tcPr>
          <w:p>
            <w:r>
              <w:t>0:00:47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済む</w:t>
            </w:r>
            <w:r>
              <w:t xml:space="preserve"> と</w:t>
            </w:r>
            <w:r>
              <w:t xml:space="preserve"> 費用</w:t>
            </w:r>
            <w:r>
              <w:t xml:space="preserve"> を</w:t>
            </w:r>
            <w:r>
              <w:t xml:space="preserve"> 買い</w:t>
            </w:r>
            <w:r>
              <w:t xml:space="preserve"> たい</w:t>
            </w:r>
            <w:r>
              <w:t xml:space="preserve"> と</w:t>
            </w:r>
          </w:p>
        </w:tc>
      </w:tr>
      <w:tr>
        <w:tc>
          <w:tcPr>
            <w:tcW w:type="dxa" w:w="864"/>
          </w:tcPr>
          <w:p>
            <w:r>
              <w:t>0:00:48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聞い</w:t>
            </w:r>
            <w:r>
              <w:t xml:space="preserve"> て</w:t>
            </w:r>
            <w:r>
              <w:t xml:space="preserve"> い</w:t>
            </w:r>
            <w:r>
              <w:t xml:space="preserve"> ます</w:t>
            </w:r>
            <w:r>
              <w:t xml:space="preserve"> が</w:t>
            </w:r>
            <w:r>
              <w:t xml:space="preserve"> あっ</w:t>
            </w:r>
            <w:r>
              <w:t xml:space="preserve"> て</w:t>
            </w:r>
            <w:r>
              <w:t xml:space="preserve"> いる</w:t>
            </w:r>
            <w:r>
              <w:t xml:space="preserve"> でしょ</w:t>
            </w:r>
            <w:r>
              <w:t xml:space="preserve"> う</w:t>
            </w:r>
            <w:r>
              <w:t xml:space="preserve"> か</w:t>
            </w:r>
          </w:p>
        </w:tc>
      </w:tr>
      <w:tr>
        <w:tc>
          <w:tcPr>
            <w:tcW w:type="dxa" w:w="864"/>
          </w:tcPr>
          <w:p>
            <w:r>
              <w:t>0:00:51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プセ</w:t>
            </w:r>
            <w:r>
              <w:t xml:space="preserve"> た</w:t>
            </w:r>
            <w:r>
              <w:t xml:space="preserve"> 様</w:t>
            </w:r>
          </w:p>
        </w:tc>
      </w:tr>
      <w:tr>
        <w:tc>
          <w:tcPr>
            <w:tcW w:type="dxa" w:w="864"/>
          </w:tcPr>
          <w:p>
            <w:r>
              <w:t>0:00:53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が</w:t>
            </w:r>
            <w:r>
              <w:t xml:space="preserve"> え</w:t>
            </w:r>
            <w:r>
              <w:t xml:space="preserve"> 超</w:t>
            </w:r>
            <w:r>
              <w:t xml:space="preserve"> と</w:t>
            </w:r>
            <w:r>
              <w:t xml:space="preserve"> 費用</w:t>
            </w:r>
          </w:p>
        </w:tc>
      </w:tr>
      <w:tr>
        <w:tc>
          <w:tcPr>
            <w:tcW w:type="dxa" w:w="864"/>
          </w:tcPr>
          <w:p>
            <w:r>
              <w:t>0:00:54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を</w:t>
            </w:r>
            <w:r>
              <w:t xml:space="preserve"> 買い</w:t>
            </w:r>
            <w:r>
              <w:t xml:space="preserve"> たい</w:t>
            </w:r>
            <w:r>
              <w:t xml:space="preserve"> と</w:t>
            </w:r>
            <w:r>
              <w:t xml:space="preserve"> 聞い</w:t>
            </w:r>
            <w:r>
              <w:t xml:space="preserve"> てる</w:t>
            </w:r>
            <w:r>
              <w:t xml:space="preserve"> ん</w:t>
            </w:r>
            <w:r>
              <w:t xml:space="preserve"> です</w:t>
            </w:r>
            <w:r>
              <w:t xml:space="preserve"> けど</w:t>
            </w:r>
            <w:r>
              <w:t xml:space="preserve"> あっ</w:t>
            </w:r>
            <w:r>
              <w:t xml:space="preserve"> て</w:t>
            </w:r>
            <w:r>
              <w:t xml:space="preserve"> いる</w:t>
            </w:r>
            <w:r>
              <w:t xml:space="preserve"> でしょ</w:t>
            </w:r>
            <w:r>
              <w:t xml:space="preserve"> う</w:t>
            </w:r>
            <w:r>
              <w:t xml:space="preserve"> か</w:t>
            </w:r>
            <w:r>
              <w:t>？</w:t>
            </w:r>
          </w:p>
        </w:tc>
      </w:tr>
      <w:tr>
        <w:tc>
          <w:tcPr>
            <w:tcW w:type="dxa" w:w="864"/>
          </w:tcPr>
          <w:p>
            <w:r>
              <w:t>0:00:59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お</w:t>
            </w:r>
            <w:r>
              <w:t xml:space="preserve"> 父様</w:t>
            </w:r>
            <w:r>
              <w:t xml:space="preserve"> の</w:t>
            </w:r>
          </w:p>
        </w:tc>
      </w:tr>
      <w:tr>
        <w:tc>
          <w:tcPr>
            <w:tcW w:type="dxa" w:w="864"/>
          </w:tcPr>
          <w:p>
            <w:r>
              <w:t>0:01:00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方</w:t>
            </w:r>
            <w:r>
              <w:t xml:space="preserve"> が</w:t>
            </w:r>
            <w:r>
              <w:t xml:space="preserve"> 住み</w:t>
            </w:r>
            <w:r>
              <w:t xml:space="preserve"> たい</w:t>
            </w:r>
            <w:r>
              <w:t xml:space="preserve"> 都市</w:t>
            </w:r>
            <w:r>
              <w:t xml:space="preserve"> を</w:t>
            </w:r>
            <w:r>
              <w:t xml:space="preserve"> を</w:t>
            </w:r>
            <w:r>
              <w:t xml:space="preserve"> 買い</w:t>
            </w:r>
          </w:p>
        </w:tc>
      </w:tr>
      <w:tr>
        <w:tc>
          <w:tcPr>
            <w:tcW w:type="dxa" w:w="864"/>
          </w:tcPr>
          <w:p>
            <w:r>
              <w:t>0:01:03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たい</w:t>
            </w:r>
            <w:r>
              <w:t xml:space="preserve"> と</w:t>
            </w:r>
            <w:r>
              <w:t xml:space="preserve"> 聞い</w:t>
            </w:r>
            <w:r>
              <w:t xml:space="preserve"> て</w:t>
            </w:r>
            <w:r>
              <w:t xml:space="preserve"> い</w:t>
            </w:r>
            <w:r>
              <w:t xml:space="preserve"> ます</w:t>
            </w:r>
            <w:r>
              <w:t xml:space="preserve"> が</w:t>
            </w:r>
            <w:r>
              <w:t xml:space="preserve"> 合っ</w:t>
            </w:r>
            <w:r>
              <w:t xml:space="preserve"> て</w:t>
            </w:r>
            <w:r>
              <w:t xml:space="preserve"> いる</w:t>
            </w:r>
          </w:p>
        </w:tc>
      </w:tr>
      <w:tr>
        <w:tc>
          <w:tcPr>
            <w:tcW w:type="dxa" w:w="864"/>
          </w:tcPr>
          <w:p>
            <w:r>
              <w:t>0:01:05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でしょ</w:t>
            </w:r>
            <w:r>
              <w:t xml:space="preserve"> う</w:t>
            </w:r>
            <w:r>
              <w:t xml:space="preserve"> か</w:t>
            </w:r>
            <w:r>
              <w:t xml:space="preserve"> コンロ</w:t>
            </w:r>
            <w:r>
              <w:t xml:space="preserve"> さん</w:t>
            </w:r>
            <w:r>
              <w:t xml:space="preserve"> は</w:t>
            </w:r>
          </w:p>
        </w:tc>
      </w:tr>
      <w:tr>
        <w:tc>
          <w:tcPr>
            <w:tcW w:type="dxa" w:w="864"/>
          </w:tcPr>
          <w:p>
            <w:r>
              <w:t>0:01:07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住む</w:t>
            </w:r>
            <w:r>
              <w:t xml:space="preserve"> と</w:t>
            </w:r>
            <w:r>
              <w:t xml:space="preserve"> 皮</w:t>
            </w:r>
            <w:r>
              <w:t xml:space="preserve"> を</w:t>
            </w:r>
            <w:r>
              <w:t xml:space="preserve"> 買い</w:t>
            </w:r>
            <w:r>
              <w:t xml:space="preserve"> たい</w:t>
            </w:r>
          </w:p>
        </w:tc>
      </w:tr>
      <w:tr>
        <w:tc>
          <w:tcPr>
            <w:tcW w:type="dxa" w:w="864"/>
          </w:tcPr>
          <w:p>
            <w:r>
              <w:t>0:01:10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と</w:t>
            </w:r>
            <w:r>
              <w:t xml:space="preserve"> 聞い</w:t>
            </w:r>
            <w:r>
              <w:t xml:space="preserve"> てる</w:t>
            </w:r>
            <w:r>
              <w:t xml:space="preserve"> ん</w:t>
            </w:r>
            <w:r>
              <w:t xml:space="preserve"> です</w:t>
            </w:r>
            <w:r>
              <w:t xml:space="preserve"> が</w:t>
            </w:r>
            <w:r>
              <w:t xml:space="preserve"> 合っ</w:t>
            </w:r>
            <w:r>
              <w:t xml:space="preserve"> てる</w:t>
            </w:r>
            <w:r>
              <w:t xml:space="preserve"> ん</w:t>
            </w:r>
            <w:r>
              <w:t xml:space="preserve"> でしょ</w:t>
            </w:r>
            <w:r>
              <w:t xml:space="preserve"> う</w:t>
            </w:r>
          </w:p>
        </w:tc>
      </w:tr>
      <w:tr>
        <w:tc>
          <w:tcPr>
            <w:tcW w:type="dxa" w:w="864"/>
          </w:tcPr>
          <w:p>
            <w:r>
              <w:t>0:01:13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ね</w:t>
            </w:r>
          </w:p>
        </w:tc>
      </w:tr>
      <w:tr>
        <w:tc>
          <w:tcPr>
            <w:tcW w:type="dxa" w:w="864"/>
          </w:tcPr>
          <w:p>
            <w:r>
              <w:t>0:01:14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はい</w:t>
            </w:r>
          </w:p>
        </w:tc>
      </w:tr>
      <w:tr>
        <w:tc>
          <w:tcPr>
            <w:tcW w:type="dxa" w:w="864"/>
          </w:tcPr>
          <w:p>
            <w:r>
              <w:t>0:01:14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XXXXXXXX</w:t>
            </w:r>
            <w:r>
              <w:t xml:space="preserve"> 様</w:t>
            </w:r>
            <w:r>
              <w:t xml:space="preserve"> という</w:t>
            </w:r>
          </w:p>
        </w:tc>
      </w:tr>
      <w:tr>
        <w:tc>
          <w:tcPr>
            <w:tcW w:type="dxa" w:w="864"/>
          </w:tcPr>
          <w:p>
            <w:r>
              <w:t>0:01:16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方</w:t>
            </w:r>
            <w:r>
              <w:t xml:space="preserve"> が</w:t>
            </w:r>
            <w:r>
              <w:t xml:space="preserve"> 千葉</w:t>
            </w:r>
            <w:r>
              <w:t xml:space="preserve"> の</w:t>
            </w:r>
            <w:r>
              <w:t xml:space="preserve"> 都心</w:t>
            </w:r>
            <w:r>
              <w:t xml:space="preserve"> について</w:t>
            </w:r>
            <w:r>
              <w:t xml:space="preserve"> ご</w:t>
            </w:r>
            <w:r>
              <w:t xml:space="preserve"> 質問</w:t>
            </w:r>
          </w:p>
        </w:tc>
      </w:tr>
      <w:tr>
        <w:tc>
          <w:tcPr>
            <w:tcW w:type="dxa" w:w="864"/>
          </w:tcPr>
          <w:p>
            <w:r>
              <w:t>0:01:18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が</w:t>
            </w:r>
            <w:r>
              <w:t xml:space="preserve"> ござい</w:t>
            </w:r>
            <w:r>
              <w:t xml:space="preserve"> ませ</w:t>
            </w:r>
            <w:r>
              <w:t xml:space="preserve"> ん</w:t>
            </w:r>
            <w:r>
              <w:t xml:space="preserve"> か</w:t>
            </w:r>
          </w:p>
        </w:tc>
      </w:tr>
      <w:tr>
        <w:tc>
          <w:tcPr>
            <w:tcW w:type="dxa" w:w="864"/>
          </w:tcPr>
          <w:p>
            <w:r>
              <w:t>0:01:21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XXXXXXXX</w:t>
            </w:r>
            <w:r>
              <w:t xml:space="preserve"> 様</w:t>
            </w:r>
            <w:r>
              <w:t xml:space="preserve"> が</w:t>
            </w:r>
            <w:r>
              <w:t xml:space="preserve"> 千葉</w:t>
            </w:r>
            <w:r>
              <w:t xml:space="preserve"> の</w:t>
            </w:r>
            <w:r>
              <w:t xml:space="preserve"> 土地</w:t>
            </w:r>
            <w:r>
              <w:t xml:space="preserve"> に</w:t>
            </w:r>
            <w:r>
              <w:t xml:space="preserve"> 敷い</w:t>
            </w:r>
            <w:r>
              <w:t xml:space="preserve"> て</w:t>
            </w:r>
            <w:r>
              <w:t xml:space="preserve"> 何</w:t>
            </w:r>
          </w:p>
        </w:tc>
      </w:tr>
      <w:tr>
        <w:tc>
          <w:tcPr>
            <w:tcW w:type="dxa" w:w="864"/>
          </w:tcPr>
          <w:p>
            <w:r>
              <w:t>0:01:25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か</w:t>
            </w:r>
            <w:r>
              <w:t xml:space="preserve"> ご</w:t>
            </w:r>
            <w:r>
              <w:t xml:space="preserve"> 質問</w:t>
            </w:r>
            <w:r>
              <w:t xml:space="preserve"> ござい</w:t>
            </w:r>
            <w:r>
              <w:t xml:space="preserve"> ませ</w:t>
            </w:r>
            <w:r>
              <w:t xml:space="preserve"> ん</w:t>
            </w:r>
            <w:r>
              <w:t xml:space="preserve"> か</w:t>
            </w:r>
          </w:p>
        </w:tc>
      </w:tr>
      <w:tr>
        <w:tc>
          <w:tcPr>
            <w:tcW w:type="dxa" w:w="864"/>
          </w:tcPr>
          <w:p>
            <w:r>
              <w:t>0:01:28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XXXXXXXX</w:t>
            </w:r>
            <w:r>
              <w:t xml:space="preserve"> 様</w:t>
            </w:r>
          </w:p>
        </w:tc>
      </w:tr>
      <w:tr>
        <w:tc>
          <w:tcPr>
            <w:tcW w:type="dxa" w:w="864"/>
          </w:tcPr>
          <w:p>
            <w:r>
              <w:t>0:01:30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市場</w:t>
            </w:r>
            <w:r>
              <w:t xml:space="preserve"> の</w:t>
            </w:r>
            <w:r>
              <w:t xml:space="preserve"> 年</w:t>
            </w:r>
            <w:r>
              <w:t xml:space="preserve"> に</w:t>
            </w:r>
            <w:r>
              <w:t xml:space="preserve"> し</w:t>
            </w:r>
            <w:r>
              <w:t xml:space="preserve"> とい</w:t>
            </w:r>
            <w:r>
              <w:t xml:space="preserve"> て</w:t>
            </w:r>
          </w:p>
        </w:tc>
      </w:tr>
      <w:tr>
        <w:tc>
          <w:tcPr>
            <w:tcW w:type="dxa" w:w="864"/>
          </w:tcPr>
          <w:p>
            <w:r>
              <w:t>0:01:31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何</w:t>
            </w:r>
            <w:r>
              <w:t xml:space="preserve"> か</w:t>
            </w:r>
            <w:r>
              <w:t xml:space="preserve"> ご</w:t>
            </w:r>
            <w:r>
              <w:t xml:space="preserve"> 質問</w:t>
            </w:r>
            <w:r>
              <w:t xml:space="preserve"> ござい</w:t>
            </w:r>
            <w:r>
              <w:t xml:space="preserve"> ませ</w:t>
            </w:r>
            <w:r>
              <w:t xml:space="preserve"> ん</w:t>
            </w:r>
            <w:r>
              <w:t xml:space="preserve"> か</w:t>
            </w:r>
            <w:r>
              <w:t xml:space="preserve"> XXXXXXXX</w:t>
            </w:r>
            <w:r>
              <w:t xml:space="preserve"> 様</w:t>
            </w:r>
            <w:r>
              <w:t xml:space="preserve"> という</w:t>
            </w:r>
            <w:r>
              <w:t xml:space="preserve"> 方</w:t>
            </w:r>
            <w:r>
              <w:t xml:space="preserve"> が</w:t>
            </w:r>
          </w:p>
        </w:tc>
      </w:tr>
      <w:tr>
        <w:tc>
          <w:tcPr>
            <w:tcW w:type="dxa" w:w="864"/>
          </w:tcPr>
          <w:p>
            <w:r>
              <w:t>0:01:37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えー</w:t>
            </w:r>
            <w:r>
              <w:t xml:space="preserve"> 今回</w:t>
            </w:r>
            <w:r>
              <w:t xml:space="preserve"> 千葉</w:t>
            </w:r>
            <w:r>
              <w:t xml:space="preserve"> の</w:t>
            </w:r>
            <w:r>
              <w:t xml:space="preserve"> 土地</w:t>
            </w:r>
            <w:r>
              <w:t xml:space="preserve"> について</w:t>
            </w:r>
            <w:r>
              <w:t xml:space="preserve"> 何</w:t>
            </w:r>
          </w:p>
        </w:tc>
      </w:tr>
      <w:tr>
        <w:tc>
          <w:tcPr>
            <w:tcW w:type="dxa" w:w="864"/>
          </w:tcPr>
          <w:p>
            <w:r>
              <w:t>0:01:39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か</w:t>
            </w:r>
            <w:r>
              <w:t xml:space="preserve"> 五節</w:t>
            </w:r>
            <w:r>
              <w:t xml:space="preserve"> もん</w:t>
            </w:r>
            <w:r>
              <w:t xml:space="preserve"> ござい</w:t>
            </w:r>
            <w:r>
              <w:t xml:space="preserve"> ませ</w:t>
            </w:r>
            <w:r>
              <w:t xml:space="preserve"> ん</w:t>
            </w:r>
            <w:r>
              <w:t xml:space="preserve"> か</w:t>
            </w:r>
          </w:p>
        </w:tc>
      </w:tr>
      <w:tr>
        <w:tc>
          <w:tcPr>
            <w:tcW w:type="dxa" w:w="864"/>
          </w:tcPr>
          <w:p>
            <w:r>
              <w:t>0:01:42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XXXXXXXX</w:t>
            </w:r>
            <w:r>
              <w:t xml:space="preserve"> 様</w:t>
            </w:r>
            <w:r>
              <w:t xml:space="preserve"> が</w:t>
            </w:r>
            <w:r>
              <w:t xml:space="preserve"> 含め</w:t>
            </w:r>
            <w:r>
              <w:t xml:space="preserve"> まし</w:t>
            </w:r>
            <w:r>
              <w:t xml:space="preserve"> て</w:t>
            </w:r>
            <w:r>
              <w:t xml:space="preserve"> 早く</w:t>
            </w:r>
            <w:r>
              <w:t xml:space="preserve"> 倹約</w:t>
            </w:r>
            <w:r>
              <w:t xml:space="preserve"> を</w:t>
            </w:r>
          </w:p>
        </w:tc>
      </w:tr>
      <w:tr>
        <w:tc>
          <w:tcPr>
            <w:tcW w:type="dxa" w:w="864"/>
          </w:tcPr>
          <w:p>
            <w:r>
              <w:t>0:01:46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生理</w:t>
            </w:r>
            <w:r>
              <w:t xml:space="preserve"> 痛</w:t>
            </w:r>
            <w:r>
              <w:t xml:space="preserve"> さ</w:t>
            </w:r>
            <w:r>
              <w:t xml:space="preserve"> せ</w:t>
            </w:r>
            <w:r>
              <w:t xml:space="preserve"> たい</w:t>
            </w:r>
            <w:r>
              <w:t xml:space="preserve"> と</w:t>
            </w:r>
            <w:r>
              <w:t xml:space="preserve"> 思い</w:t>
            </w:r>
            <w:r>
              <w:t xml:space="preserve"> ます</w:t>
            </w:r>
          </w:p>
        </w:tc>
      </w:tr>
      <w:tr>
        <w:tc>
          <w:tcPr>
            <w:tcW w:type="dxa" w:w="864"/>
          </w:tcPr>
          <w:p>
            <w:r>
              <w:t>0:01:49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クラス</w:t>
            </w:r>
            <w:r>
              <w:t xml:space="preserve"> さん</w:t>
            </w:r>
            <w:r>
              <w:t xml:space="preserve"> も</w:t>
            </w:r>
            <w:r>
              <w:t xml:space="preserve"> 含み</w:t>
            </w:r>
            <w:r>
              <w:t xml:space="preserve"> まし</w:t>
            </w:r>
            <w:r>
              <w:t xml:space="preserve"> て</w:t>
            </w:r>
            <w:r>
              <w:t xml:space="preserve"> 配役</w:t>
            </w:r>
            <w:r>
              <w:t xml:space="preserve"> 倹約</w:t>
            </w:r>
            <w:r>
              <w:t xml:space="preserve"> を</w:t>
            </w:r>
            <w:r>
              <w:t xml:space="preserve"> 成立</w:t>
            </w:r>
            <w:r>
              <w:t xml:space="preserve"> さ</w:t>
            </w:r>
            <w:r>
              <w:t xml:space="preserve"> せ</w:t>
            </w:r>
            <w:r>
              <w:t xml:space="preserve"> たい</w:t>
            </w:r>
            <w:r>
              <w:t xml:space="preserve"> と</w:t>
            </w:r>
            <w:r>
              <w:t xml:space="preserve"> 思い</w:t>
            </w:r>
            <w:r>
              <w:t xml:space="preserve"> ます</w:t>
            </w:r>
          </w:p>
        </w:tc>
      </w:tr>
      <w:tr>
        <w:tc>
          <w:tcPr>
            <w:tcW w:type="dxa" w:w="864"/>
          </w:tcPr>
          <w:p>
            <w:r>
              <w:t>0:01:55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XXXXXXXX</w:t>
            </w:r>
            <w:r>
              <w:t xml:space="preserve"> さん</w:t>
            </w:r>
            <w:r>
              <w:t xml:space="preserve"> を</w:t>
            </w:r>
            <w:r>
              <w:t xml:space="preserve"> スポケン</w:t>
            </w:r>
            <w:r>
              <w:t xml:space="preserve"> 目</w:t>
            </w:r>
            <w:r>
              <w:t xml:space="preserve"> 合わせ</w:t>
            </w:r>
            <w:r>
              <w:t xml:space="preserve"> て</w:t>
            </w:r>
            <w:r>
              <w:t xml:space="preserve"> えー</w:t>
            </w:r>
            <w:r>
              <w:t xml:space="preserve"> 早く</w:t>
            </w:r>
            <w:r>
              <w:t xml:space="preserve"> 契約</w:t>
            </w:r>
            <w:r>
              <w:t xml:space="preserve"> を</w:t>
            </w:r>
            <w:r>
              <w:t xml:space="preserve"> 成立</w:t>
            </w:r>
            <w:r>
              <w:t xml:space="preserve"> さ</w:t>
            </w:r>
            <w:r>
              <w:t xml:space="preserve"> せ</w:t>
            </w:r>
            <w:r>
              <w:t xml:space="preserve"> たい</w:t>
            </w:r>
            <w:r>
              <w:t xml:space="preserve"> と</w:t>
            </w:r>
            <w:r>
              <w:t xml:space="preserve"> 思い</w:t>
            </w:r>
            <w:r>
              <w:t xml:space="preserve"> ます</w:t>
            </w:r>
            <w:r>
              <w:t xml:space="preserve"> XXXXXXXX</w:t>
            </w:r>
            <w:r>
              <w:t xml:space="preserve"> さん</w:t>
            </w:r>
            <w:r>
              <w:t xml:space="preserve"> の</w:t>
            </w:r>
            <w:r>
              <w:t xml:space="preserve"> 最大</w:t>
            </w:r>
            <w:r>
              <w:t xml:space="preserve"> の</w:t>
            </w:r>
            <w:r>
              <w:t xml:space="preserve"> 目的</w:t>
            </w:r>
            <w:r>
              <w:t xml:space="preserve"> は</w:t>
            </w:r>
          </w:p>
        </w:tc>
      </w:tr>
      <w:tr>
        <w:tc>
          <w:tcPr>
            <w:tcW w:type="dxa" w:w="864"/>
          </w:tcPr>
          <w:p>
            <w:r>
              <w:t>0:02:05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幸せ</w:t>
            </w:r>
            <w:r>
              <w:t xml:space="preserve"> に</w:t>
            </w:r>
          </w:p>
        </w:tc>
      </w:tr>
      <w:tr>
        <w:tc>
          <w:tcPr>
            <w:tcW w:type="dxa" w:w="864"/>
          </w:tcPr>
          <w:p>
            <w:r>
              <w:t>0:02:06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暮らす</w:t>
            </w:r>
            <w:r>
              <w:t xml:space="preserve"> こと</w:t>
            </w:r>
            <w:r>
              <w:t xml:space="preserve"> だ</w:t>
            </w:r>
            <w:r>
              <w:t xml:space="preserve"> と</w:t>
            </w:r>
            <w:r>
              <w:t xml:space="preserve"> 思っ</w:t>
            </w:r>
            <w:r>
              <w:t xml:space="preserve"> て</w:t>
            </w:r>
            <w:r>
              <w:t xml:space="preserve"> い</w:t>
            </w:r>
            <w:r>
              <w:t xml:space="preserve"> ます</w:t>
            </w:r>
          </w:p>
        </w:tc>
      </w:tr>
      <w:tr>
        <w:tc>
          <w:tcPr>
            <w:tcW w:type="dxa" w:w="864"/>
          </w:tcPr>
          <w:p>
            <w:r>
              <w:t>0:02:08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ポジ</w:t>
            </w:r>
            <w:r>
              <w:t xml:space="preserve"> さん</w:t>
            </w:r>
            <w:r>
              <w:t xml:space="preserve"> も</w:t>
            </w:r>
            <w:r>
              <w:t xml:space="preserve"> 目的</w:t>
            </w:r>
          </w:p>
        </w:tc>
      </w:tr>
      <w:tr>
        <w:tc>
          <w:tcPr>
            <w:tcW w:type="dxa" w:w="864"/>
          </w:tcPr>
          <w:p>
            <w:r>
              <w:t>0:02:11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は</w:t>
            </w:r>
            <w:r>
              <w:t xml:space="preserve"> え</w:t>
            </w:r>
            <w:r>
              <w:t>？</w:t>
            </w:r>
          </w:p>
        </w:tc>
      </w:tr>
      <w:tr>
        <w:tc>
          <w:tcPr>
            <w:tcW w:type="dxa" w:w="864"/>
          </w:tcPr>
          <w:p>
            <w:r>
              <w:t>0:02:12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幸せ</w:t>
            </w:r>
            <w:r>
              <w:t xml:space="preserve"> に</w:t>
            </w:r>
            <w:r>
              <w:t xml:space="preserve"> 暮らす</w:t>
            </w:r>
            <w:r>
              <w:t xml:space="preserve"> こと</w:t>
            </w:r>
            <w:r>
              <w:t xml:space="preserve"> だ</w:t>
            </w:r>
            <w:r>
              <w:t xml:space="preserve"> と</w:t>
            </w:r>
            <w:r>
              <w:t xml:space="preserve"> 思い</w:t>
            </w:r>
            <w:r>
              <w:t xml:space="preserve"> ます</w:t>
            </w:r>
          </w:p>
        </w:tc>
      </w:tr>
      <w:tr>
        <w:tc>
          <w:tcPr>
            <w:tcW w:type="dxa" w:w="864"/>
          </w:tcPr>
          <w:p>
            <w:r>
              <w:t>0:02:16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XXXXXXXX</w:t>
            </w:r>
          </w:p>
        </w:tc>
      </w:tr>
      <w:tr>
        <w:tc>
          <w:tcPr>
            <w:tcW w:type="dxa" w:w="864"/>
          </w:tcPr>
          <w:p>
            <w:r>
              <w:t>0:02:16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様</w:t>
            </w:r>
            <w:r>
              <w:t xml:space="preserve"> の</w:t>
            </w:r>
            <w:r>
              <w:t xml:space="preserve"> 最大</w:t>
            </w:r>
          </w:p>
        </w:tc>
      </w:tr>
      <w:tr>
        <w:tc>
          <w:tcPr>
            <w:tcW w:type="dxa" w:w="864"/>
          </w:tcPr>
          <w:p>
            <w:r>
              <w:t>0:02:17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の</w:t>
            </w:r>
            <w:r>
              <w:t xml:space="preserve"> 目的</w:t>
            </w:r>
            <w:r>
              <w:t xml:space="preserve"> は</w:t>
            </w:r>
            <w:r>
              <w:t xml:space="preserve"> 幸せ</w:t>
            </w:r>
            <w:r>
              <w:t xml:space="preserve"> に</w:t>
            </w:r>
            <w:r>
              <w:t xml:space="preserve"> 暮らす</w:t>
            </w:r>
            <w:r>
              <w:t xml:space="preserve"> こと</w:t>
            </w:r>
            <w:r>
              <w:t xml:space="preserve"> だ</w:t>
            </w:r>
            <w:r>
              <w:t xml:space="preserve"> と</w:t>
            </w:r>
            <w:r>
              <w:t xml:space="preserve"> 思い</w:t>
            </w:r>
            <w:r>
              <w:t xml:space="preserve"> ます</w:t>
            </w:r>
          </w:p>
        </w:tc>
      </w:tr>
      <w:tr>
        <w:tc>
          <w:tcPr>
            <w:tcW w:type="dxa" w:w="864"/>
          </w:tcPr>
          <w:p>
            <w:r>
              <w:t>0:02:22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XXXXXXXX</w:t>
            </w:r>
            <w:r>
              <w:t xml:space="preserve"> 様</w:t>
            </w:r>
            <w:r>
              <w:t xml:space="preserve"> の</w:t>
            </w:r>
            <w:r>
              <w:t xml:space="preserve"> 最大</w:t>
            </w:r>
            <w:r>
              <w:t xml:space="preserve"> の</w:t>
            </w:r>
            <w:r>
              <w:t xml:space="preserve"> 目的</w:t>
            </w:r>
            <w:r>
              <w:t xml:space="preserve"> は</w:t>
            </w:r>
            <w:r>
              <w:t xml:space="preserve"> 幸せ</w:t>
            </w:r>
            <w:r>
              <w:t xml:space="preserve"> に</w:t>
            </w:r>
            <w:r>
              <w:t xml:space="preserve"> 暮らす</w:t>
            </w:r>
            <w:r>
              <w:t xml:space="preserve"> こと</w:t>
            </w:r>
            <w:r>
              <w:t xml:space="preserve"> だ</w:t>
            </w:r>
            <w:r>
              <w:t xml:space="preserve"> と</w:t>
            </w:r>
            <w:r>
              <w:t xml:space="preserve"> 思っ</w:t>
            </w:r>
            <w:r>
              <w:t xml:space="preserve"> て</w:t>
            </w:r>
            <w:r>
              <w:t xml:space="preserve"> い</w:t>
            </w:r>
            <w:r>
              <w:t xml:space="preserve"> ます</w:t>
            </w:r>
          </w:p>
        </w:tc>
      </w:tr>
      <w:tr>
        <w:tc>
          <w:tcPr>
            <w:tcW w:type="dxa" w:w="864"/>
          </w:tcPr>
          <w:p>
            <w:r>
              <w:t>0:02:29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ね</w:t>
            </w:r>
          </w:p>
        </w:tc>
      </w:tr>
      <w:tr>
        <w:tc>
          <w:tcPr>
            <w:tcW w:type="dxa" w:w="864"/>
          </w:tcPr>
          <w:p>
            <w:r>
              <w:t>0:02:31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これ</w:t>
            </w:r>
            <w:r>
              <w:t xml:space="preserve"> を</w:t>
            </w:r>
            <w:r>
              <w:t xml:space="preserve"> ポジ</w:t>
            </w:r>
            <w:r>
              <w:t xml:space="preserve"> ワラ</w:t>
            </w:r>
            <w:r>
              <w:t xml:space="preserve"> さん</w:t>
            </w:r>
          </w:p>
        </w:tc>
      </w:tr>
      <w:tr>
        <w:tc>
          <w:tcPr>
            <w:tcW w:type="dxa" w:w="864"/>
          </w:tcPr>
          <w:p>
            <w:r>
              <w:t>0:02:33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が</w:t>
            </w:r>
            <w:r>
              <w:t xml:space="preserve"> 分離</w:t>
            </w:r>
          </w:p>
        </w:tc>
      </w:tr>
      <w:tr>
        <w:tc>
          <w:tcPr>
            <w:tcW w:type="dxa" w:w="864"/>
          </w:tcPr>
          <w:p>
            <w:r>
              <w:t>0:02:34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さ</w:t>
            </w:r>
            <w:r>
              <w:t xml:space="preserve"> れる</w:t>
            </w:r>
            <w:r>
              <w:t xml:space="preserve"> 家</w:t>
            </w:r>
            <w:r>
              <w:t xml:space="preserve"> と</w:t>
            </w:r>
            <w:r>
              <w:t xml:space="preserve"> し</w:t>
            </w:r>
            <w:r>
              <w:t xml:space="preserve"> ます</w:t>
            </w:r>
            <w:r>
              <w:t xml:space="preserve"> が</w:t>
            </w:r>
          </w:p>
        </w:tc>
      </w:tr>
      <w:tr>
        <w:tc>
          <w:tcPr>
            <w:tcW w:type="dxa" w:w="864"/>
          </w:tcPr>
          <w:p>
            <w:r>
              <w:t>0:02:36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大丈夫</w:t>
            </w:r>
            <w:r>
              <w:t xml:space="preserve"> でしょ</w:t>
            </w:r>
            <w:r>
              <w:t xml:space="preserve"> う</w:t>
            </w:r>
            <w:r>
              <w:t xml:space="preserve"> か</w:t>
            </w:r>
          </w:p>
        </w:tc>
      </w:tr>
      <w:tr>
        <w:tc>
          <w:tcPr>
            <w:tcW w:type="dxa" w:w="864"/>
          </w:tcPr>
          <w:p>
            <w:r>
              <w:t>0:02:38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中野</w:t>
            </w:r>
          </w:p>
        </w:tc>
      </w:tr>
      <w:tr>
        <w:tc>
          <w:tcPr>
            <w:tcW w:type="dxa" w:w="864"/>
          </w:tcPr>
          <w:p>
            <w:r>
              <w:t>0:02:39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さん</w:t>
            </w:r>
            <w:r>
              <w:t xml:space="preserve"> が</w:t>
            </w:r>
            <w:r>
              <w:t xml:space="preserve"> 準備</w:t>
            </w:r>
            <w:r>
              <w:t xml:space="preserve"> さ</w:t>
            </w:r>
          </w:p>
        </w:tc>
      </w:tr>
      <w:tr>
        <w:tc>
          <w:tcPr>
            <w:tcW w:type="dxa" w:w="864"/>
          </w:tcPr>
          <w:p>
            <w:r>
              <w:t>0:02:40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れる</w:t>
            </w:r>
            <w:r>
              <w:t xml:space="preserve"> こと</w:t>
            </w:r>
            <w:r>
              <w:t xml:space="preserve"> と</w:t>
            </w:r>
            <w:r>
              <w:t xml:space="preserve"> し</w:t>
            </w:r>
          </w:p>
        </w:tc>
      </w:tr>
      <w:tr>
        <w:tc>
          <w:tcPr>
            <w:tcW w:type="dxa" w:w="864"/>
          </w:tcPr>
          <w:p>
            <w:r>
              <w:t>0:02:41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て</w:t>
            </w:r>
            <w:r>
              <w:t xml:space="preserve"> ます</w:t>
            </w:r>
            <w:r>
              <w:t xml:space="preserve"> が</w:t>
            </w:r>
            <w:r>
              <w:t xml:space="preserve"> 大丈夫</w:t>
            </w:r>
            <w:r>
              <w:t xml:space="preserve"> でしょ</w:t>
            </w:r>
            <w:r>
              <w:t xml:space="preserve"> う</w:t>
            </w:r>
            <w:r>
              <w:t xml:space="preserve"> か</w:t>
            </w:r>
          </w:p>
        </w:tc>
      </w:tr>
      <w:tr>
        <w:tc>
          <w:tcPr>
            <w:tcW w:type="dxa" w:w="864"/>
          </w:tcPr>
          <w:p>
            <w:r>
              <w:t>0:02:44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これ</w:t>
            </w:r>
            <w:r>
              <w:t xml:space="preserve"> を</w:t>
            </w:r>
          </w:p>
        </w:tc>
      </w:tr>
      <w:tr>
        <w:tc>
          <w:tcPr>
            <w:tcW w:type="dxa" w:w="864"/>
          </w:tcPr>
          <w:p>
            <w:r>
              <w:t>0:02:46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XXXXXXXX</w:t>
            </w:r>
          </w:p>
        </w:tc>
      </w:tr>
      <w:tr>
        <w:tc>
          <w:tcPr>
            <w:tcW w:type="dxa" w:w="864"/>
          </w:tcPr>
          <w:p>
            <w:r>
              <w:t>0:02:46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さん</w:t>
            </w:r>
            <w:r>
              <w:t xml:space="preserve"> が</w:t>
            </w:r>
          </w:p>
        </w:tc>
      </w:tr>
      <w:tr>
        <w:tc>
          <w:tcPr>
            <w:tcW w:type="dxa" w:w="864"/>
          </w:tcPr>
          <w:p>
            <w:r>
              <w:t>0:02:47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準備</w:t>
            </w:r>
            <w:r>
              <w:t xml:space="preserve"> さ</w:t>
            </w:r>
            <w:r>
              <w:t xml:space="preserve"> れる</w:t>
            </w:r>
            <w:r>
              <w:t xml:space="preserve"> 家</w:t>
            </w:r>
            <w:r>
              <w:t xml:space="preserve"> と</w:t>
            </w:r>
            <w:r>
              <w:t xml:space="preserve"> し</w:t>
            </w:r>
            <w:r>
              <w:t xml:space="preserve"> ます</w:t>
            </w:r>
          </w:p>
        </w:tc>
      </w:tr>
      <w:tr>
        <w:tc>
          <w:tcPr>
            <w:tcW w:type="dxa" w:w="864"/>
          </w:tcPr>
          <w:p>
            <w:r>
              <w:t>0:02:49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が</w:t>
            </w:r>
            <w:r>
              <w:t xml:space="preserve"> 大丈夫</w:t>
            </w:r>
            <w:r>
              <w:t xml:space="preserve"> でしょ</w:t>
            </w:r>
            <w:r>
              <w:t xml:space="preserve"> う</w:t>
            </w:r>
            <w:r>
              <w:t xml:space="preserve"> か</w:t>
            </w:r>
            <w:r>
              <w:t>？</w:t>
            </w:r>
          </w:p>
        </w:tc>
      </w:tr>
    </w:tbl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